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3F39" w14:textId="5BC8ADE1" w:rsidR="00B308FF" w:rsidRPr="005663FE" w:rsidRDefault="00F626FB" w:rsidP="00B308FF">
      <w:pPr>
        <w:rPr>
          <w:b/>
          <w:color w:val="595959" w:themeColor="text1" w:themeTint="A6"/>
          <w:sz w:val="44"/>
          <w:szCs w:val="44"/>
        </w:rPr>
      </w:pPr>
      <w:r>
        <w:rPr>
          <w:b/>
          <w:color w:val="595959" w:themeColor="text1" w:themeTint="A6"/>
          <w:sz w:val="44"/>
          <w:szCs w:val="44"/>
        </w:rPr>
        <w:t xml:space="preserve">               </w:t>
      </w:r>
      <w:r w:rsidR="002663FD" w:rsidRPr="005663FE">
        <w:rPr>
          <w:b/>
          <w:sz w:val="44"/>
          <w:szCs w:val="44"/>
        </w:rPr>
        <w:t>Aleeza Afta</w:t>
      </w:r>
      <w:r w:rsidR="00AC39DA" w:rsidRPr="005663FE">
        <w:rPr>
          <w:b/>
          <w:sz w:val="44"/>
          <w:szCs w:val="44"/>
        </w:rPr>
        <w:t>b</w:t>
      </w:r>
      <w:r w:rsidRPr="005663FE">
        <w:rPr>
          <w:b/>
          <w:sz w:val="44"/>
          <w:szCs w:val="44"/>
        </w:rPr>
        <w:t xml:space="preserve"> </w:t>
      </w:r>
      <w:r w:rsidR="00AC39DA" w:rsidRPr="005663FE">
        <w:rPr>
          <w:b/>
          <w:sz w:val="44"/>
          <w:szCs w:val="44"/>
        </w:rPr>
        <w:t>| Web developer</w:t>
      </w:r>
    </w:p>
    <w:p w14:paraId="7D171326" w14:textId="08DF69FB" w:rsidR="005663FE" w:rsidRPr="005663FE" w:rsidRDefault="00F626FB" w:rsidP="00B308FF">
      <w:pPr>
        <w:rPr>
          <w:b/>
          <w:color w:val="595959" w:themeColor="text1" w:themeTint="A6"/>
          <w:sz w:val="24"/>
          <w:szCs w:val="24"/>
        </w:rPr>
      </w:pPr>
      <w:r>
        <w:rPr>
          <w:b/>
          <w:noProof/>
          <w:color w:val="646464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D12FF" wp14:editId="34A54259">
                <wp:simplePos x="0" y="0"/>
                <wp:positionH relativeFrom="margin">
                  <wp:posOffset>181670</wp:posOffset>
                </wp:positionH>
                <wp:positionV relativeFrom="paragraph">
                  <wp:posOffset>169725</wp:posOffset>
                </wp:positionV>
                <wp:extent cx="5804099" cy="2119171"/>
                <wp:effectExtent l="190500" t="0" r="21590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0">
                          <a:off x="0" y="0"/>
                          <a:ext cx="5804099" cy="2119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A2410" id="Straight Connector 1" o:spid="_x0000_s1026" style="position:absolute;rotation:-2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3pt,13.35pt" to="471.3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" strokecolor="black [3040]">
                <w10:wrap anchorx="margin"/>
              </v:line>
            </w:pict>
          </mc:Fallback>
        </mc:AlternateContent>
      </w:r>
      <w:r w:rsidR="00B308FF">
        <w:rPr>
          <w:b/>
          <w:color w:val="595959" w:themeColor="text1" w:themeTint="A6"/>
          <w:sz w:val="44"/>
          <w:szCs w:val="44"/>
        </w:rPr>
        <w:t xml:space="preserve">                         </w:t>
      </w:r>
      <w:r w:rsidR="00D97571" w:rsidRPr="004A556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9D0900" w:rsidRPr="005663FE">
        <w:rPr>
          <w:bCs/>
          <w:sz w:val="24"/>
          <w:szCs w:val="24"/>
        </w:rPr>
        <w:t>Gujranwala |Punjab| Pakistan</w:t>
      </w:r>
    </w:p>
    <w:p w14:paraId="6CBFF519" w14:textId="2CBD342A" w:rsidR="00720618" w:rsidRPr="005663FE" w:rsidRDefault="002663FD" w:rsidP="006757D6">
      <w:r w:rsidRPr="00015B95">
        <w:t xml:space="preserve">📞 </w:t>
      </w:r>
      <w:r w:rsidRPr="005663FE">
        <w:rPr>
          <w:sz w:val="24"/>
          <w:szCs w:val="24"/>
        </w:rPr>
        <w:t>+92 304 5117536</w:t>
      </w:r>
      <w:r w:rsidR="00015B95" w:rsidRPr="005663FE">
        <w:t xml:space="preserve"> |</w:t>
      </w:r>
      <w:r w:rsidR="00015B95" w:rsidRPr="005663FE">
        <w:rPr>
          <w:b/>
          <w:bCs/>
        </w:rPr>
        <w:t xml:space="preserve"> </w:t>
      </w:r>
      <w:r w:rsidR="009D0900" w:rsidRPr="005663F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9"/>
          </mc:Choice>
          <mc:Fallback>
            <w:t>📩</w:t>
          </mc:Fallback>
        </mc:AlternateContent>
      </w:r>
      <w:r w:rsidRPr="005663FE">
        <w:t xml:space="preserve"> </w:t>
      </w:r>
      <w:hyperlink r:id="rId6" w:history="1">
        <w:r w:rsidR="009D0900" w:rsidRPr="005663FE">
          <w:rPr>
            <w:rStyle w:val="Hyperlink"/>
          </w:rPr>
          <w:t>aleezaaftab338@gmail.com</w:t>
        </w:r>
      </w:hyperlink>
      <w:r w:rsidR="00015B95" w:rsidRPr="005663FE">
        <w:t xml:space="preserve"> </w:t>
      </w:r>
      <w:r w:rsidR="00015B95" w:rsidRPr="005663FE">
        <w:rPr>
          <w:color w:val="000000" w:themeColor="text1"/>
        </w:rPr>
        <w:t>|</w:t>
      </w:r>
      <w:r w:rsidR="00015B95" w:rsidRPr="005663F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hyperlink r:id="rId7" w:history="1">
        <w:r w:rsidR="00015B95" w:rsidRPr="005663FE">
          <w:rPr>
            <w:rStyle w:val="Hyperlink"/>
          </w:rPr>
          <w:t>https://aleezaaftab.github.io/Portfolioo/</w:t>
        </w:r>
      </w:hyperlink>
    </w:p>
    <w:p w14:paraId="68CBE954" w14:textId="149ADFCD" w:rsidR="00872C9E" w:rsidRPr="009F2FB4" w:rsidRDefault="00872C9E" w:rsidP="006757D6">
      <w:r w:rsidRPr="00015B95">
        <w:t xml:space="preserve"> </w:t>
      </w:r>
      <w:r w:rsidR="00E02029" w:rsidRPr="00E02029">
        <w:rPr>
          <w:rFonts w:ascii="Segoe UI Emoji" w:hAnsi="Segoe UI Emoji" w:cs="Segoe UI Emoji"/>
        </w:rPr>
        <w:t>💬</w:t>
      </w:r>
      <w:r w:rsidR="00720618" w:rsidRPr="00015B95">
        <w:t xml:space="preserve"> </w:t>
      </w:r>
      <w:hyperlink r:id="rId8" w:history="1">
        <w:r w:rsidR="00720618" w:rsidRPr="00015B95">
          <w:rPr>
            <w:rStyle w:val="Hyperlink"/>
          </w:rPr>
          <w:t>https://www.linkedin.com/in/aleeza-aftab-34b783321</w:t>
        </w:r>
      </w:hyperlink>
    </w:p>
    <w:p w14:paraId="20297D07" w14:textId="72AE263E" w:rsidR="005663FE" w:rsidRPr="005663FE" w:rsidRDefault="001A709F">
      <w:pPr>
        <w:rPr>
          <w:b/>
          <w:color w:val="00B0F0"/>
          <w:sz w:val="24"/>
          <w:szCs w:val="24"/>
        </w:rPr>
      </w:pPr>
      <w:r w:rsidRPr="00E02029">
        <w:rPr>
          <w:b/>
          <w:noProof/>
          <w:color w:val="00B0F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C4F54" wp14:editId="1E103558">
                <wp:simplePos x="0" y="0"/>
                <wp:positionH relativeFrom="margin">
                  <wp:align>right</wp:align>
                </wp:positionH>
                <wp:positionV relativeFrom="paragraph">
                  <wp:posOffset>214630</wp:posOffset>
                </wp:positionV>
                <wp:extent cx="5804099" cy="2119171"/>
                <wp:effectExtent l="190500" t="0" r="21590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0">
                          <a:off x="0" y="0"/>
                          <a:ext cx="5804099" cy="2119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CEF24" id="Straight Connector 2" o:spid="_x0000_s1026" style="position:absolute;rotation:-2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5.8pt,16.9pt" to="862.8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" strokecolor="black [3040]">
                <w10:wrap anchorx="margin"/>
              </v:line>
            </w:pict>
          </mc:Fallback>
        </mc:AlternateContent>
      </w:r>
      <w:r w:rsidR="002663FD" w:rsidRPr="00E02029">
        <w:rPr>
          <w:b/>
          <w:color w:val="00B0F0"/>
          <w:sz w:val="24"/>
          <w:szCs w:val="24"/>
        </w:rPr>
        <w:t>ABOUT</w:t>
      </w:r>
      <w:r w:rsidR="00293003" w:rsidRPr="00E02029">
        <w:rPr>
          <w:b/>
          <w:color w:val="00B0F0"/>
          <w:sz w:val="24"/>
          <w:szCs w:val="24"/>
        </w:rPr>
        <w:t>:</w:t>
      </w:r>
    </w:p>
    <w:p w14:paraId="38DA734D" w14:textId="6E472B9C" w:rsidR="00642ACE" w:rsidRPr="003702B1" w:rsidRDefault="002663FD">
      <w:pPr>
        <w:rPr>
          <w:sz w:val="24"/>
          <w:szCs w:val="24"/>
        </w:rPr>
      </w:pPr>
      <w:r w:rsidRPr="003702B1">
        <w:rPr>
          <w:sz w:val="24"/>
          <w:szCs w:val="24"/>
        </w:rPr>
        <w:t>Recent BSIT graduate with hands-on experience in developing web applications using Node.js, Express.js, MongoDB, and React.js. Fast learner with strong problem-solving abilities, focused on building scalable, real-world software solutions.</w:t>
      </w:r>
    </w:p>
    <w:p w14:paraId="2F86262B" w14:textId="244F4BEE" w:rsidR="00642ACE" w:rsidRPr="00E02029" w:rsidRDefault="002663FD">
      <w:pPr>
        <w:rPr>
          <w:color w:val="00B0F0"/>
          <w:sz w:val="24"/>
          <w:szCs w:val="24"/>
          <w:u w:val="single"/>
        </w:rPr>
      </w:pPr>
      <w:r w:rsidRPr="00E02029">
        <w:rPr>
          <w:b/>
          <w:color w:val="00B0F0"/>
          <w:sz w:val="24"/>
          <w:szCs w:val="24"/>
        </w:rPr>
        <w:t>EDUCATION</w:t>
      </w:r>
      <w:r w:rsidR="00293003" w:rsidRPr="00E02029">
        <w:rPr>
          <w:b/>
          <w:color w:val="00B0F0"/>
          <w:sz w:val="24"/>
          <w:szCs w:val="24"/>
        </w:rPr>
        <w:t>:</w:t>
      </w:r>
    </w:p>
    <w:p w14:paraId="48730741" w14:textId="6B760C76" w:rsidR="00642ACE" w:rsidRPr="003702B1" w:rsidRDefault="001A709F">
      <w:pPr>
        <w:rPr>
          <w:sz w:val="24"/>
          <w:szCs w:val="24"/>
        </w:rPr>
      </w:pPr>
      <w:r>
        <w:rPr>
          <w:b/>
          <w:noProof/>
          <w:color w:val="646464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38110" wp14:editId="72D38B85">
                <wp:simplePos x="0" y="0"/>
                <wp:positionH relativeFrom="margin">
                  <wp:align>right</wp:align>
                </wp:positionH>
                <wp:positionV relativeFrom="paragraph">
                  <wp:posOffset>127634</wp:posOffset>
                </wp:positionV>
                <wp:extent cx="5804099" cy="2119171"/>
                <wp:effectExtent l="190500" t="0" r="2159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0">
                          <a:off x="0" y="0"/>
                          <a:ext cx="5804099" cy="2119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26E4F" id="Straight Connector 3" o:spid="_x0000_s1026" style="position:absolute;rotation:-20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5.8pt,10.05pt" to="862.8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" strokecolor="black [3040]">
                <w10:wrap anchorx="margin"/>
              </v:line>
            </w:pict>
          </mc:Fallback>
        </mc:AlternateContent>
      </w:r>
      <w:r w:rsidR="002663FD" w:rsidRPr="003702B1">
        <w:rPr>
          <w:i/>
          <w:iCs/>
          <w:sz w:val="24"/>
          <w:szCs w:val="24"/>
        </w:rPr>
        <w:t xml:space="preserve">BS in Information Technology                                                                                     </w:t>
      </w:r>
      <w:proofErr w:type="gramStart"/>
      <w:r w:rsidR="002663FD" w:rsidRPr="003702B1">
        <w:rPr>
          <w:i/>
          <w:iCs/>
          <w:sz w:val="24"/>
          <w:szCs w:val="24"/>
        </w:rPr>
        <w:t xml:space="preserve">   </w:t>
      </w:r>
      <w:r w:rsidR="002663FD" w:rsidRPr="003702B1">
        <w:rPr>
          <w:sz w:val="24"/>
          <w:szCs w:val="24"/>
        </w:rPr>
        <w:t>(</w:t>
      </w:r>
      <w:proofErr w:type="gramEnd"/>
      <w:r w:rsidR="002663FD" w:rsidRPr="003702B1">
        <w:rPr>
          <w:sz w:val="24"/>
          <w:szCs w:val="24"/>
        </w:rPr>
        <w:t>202</w:t>
      </w:r>
      <w:r w:rsidR="006757D6" w:rsidRPr="003702B1">
        <w:rPr>
          <w:sz w:val="24"/>
          <w:szCs w:val="24"/>
        </w:rPr>
        <w:t>2</w:t>
      </w:r>
      <w:r w:rsidR="002663FD" w:rsidRPr="003702B1">
        <w:rPr>
          <w:sz w:val="24"/>
          <w:szCs w:val="24"/>
        </w:rPr>
        <w:t xml:space="preserve"> – 2025)</w:t>
      </w:r>
    </w:p>
    <w:p w14:paraId="7FEA14F6" w14:textId="77777777" w:rsidR="00642ACE" w:rsidRPr="003702B1" w:rsidRDefault="002663FD">
      <w:pPr>
        <w:rPr>
          <w:sz w:val="24"/>
          <w:szCs w:val="24"/>
        </w:rPr>
      </w:pPr>
      <w:r w:rsidRPr="003702B1">
        <w:rPr>
          <w:sz w:val="24"/>
          <w:szCs w:val="24"/>
        </w:rPr>
        <w:t>University of Punjab, Gujranwala Campus</w:t>
      </w:r>
    </w:p>
    <w:p w14:paraId="52332517" w14:textId="6B181E19" w:rsidR="00642ACE" w:rsidRPr="003702B1" w:rsidRDefault="002663FD">
      <w:pPr>
        <w:rPr>
          <w:sz w:val="24"/>
          <w:szCs w:val="24"/>
        </w:rPr>
      </w:pPr>
      <w:proofErr w:type="gramStart"/>
      <w:r w:rsidRPr="003702B1">
        <w:rPr>
          <w:sz w:val="24"/>
          <w:szCs w:val="24"/>
        </w:rPr>
        <w:t>CGPA  (</w:t>
      </w:r>
      <w:proofErr w:type="gramEnd"/>
      <w:r w:rsidRPr="003702B1">
        <w:rPr>
          <w:b/>
          <w:bCs/>
          <w:sz w:val="24"/>
          <w:szCs w:val="24"/>
        </w:rPr>
        <w:t>3.41</w:t>
      </w:r>
      <w:r w:rsidRPr="003702B1">
        <w:rPr>
          <w:sz w:val="24"/>
          <w:szCs w:val="24"/>
        </w:rPr>
        <w:t xml:space="preserve"> / 4.00)</w:t>
      </w:r>
    </w:p>
    <w:p w14:paraId="48883C14" w14:textId="0E2CE5BC" w:rsidR="00642ACE" w:rsidRPr="00E02029" w:rsidRDefault="002663FD">
      <w:pPr>
        <w:rPr>
          <w:b/>
          <w:color w:val="00B0F0"/>
          <w:sz w:val="24"/>
          <w:szCs w:val="24"/>
        </w:rPr>
      </w:pPr>
      <w:r w:rsidRPr="00E02029">
        <w:rPr>
          <w:b/>
          <w:color w:val="00B0F0"/>
          <w:sz w:val="24"/>
          <w:szCs w:val="24"/>
        </w:rPr>
        <w:t>SKILLS</w:t>
      </w:r>
      <w:r w:rsidR="00293003" w:rsidRPr="00E02029">
        <w:rPr>
          <w:b/>
          <w:color w:val="00B0F0"/>
          <w:sz w:val="24"/>
          <w:szCs w:val="24"/>
        </w:rPr>
        <w:t>:</w:t>
      </w:r>
      <w:r w:rsidR="001A709F" w:rsidRPr="00E02029">
        <w:rPr>
          <w:b/>
          <w:noProof/>
          <w:color w:val="00B0F0"/>
          <w:sz w:val="24"/>
          <w:szCs w:val="24"/>
          <w:u w:val="single"/>
        </w:rPr>
        <w:t xml:space="preserve"> </w:t>
      </w:r>
    </w:p>
    <w:p w14:paraId="196F670A" w14:textId="3ECE17DE" w:rsidR="001E3A93" w:rsidRPr="009F2FB4" w:rsidRDefault="009F2FB4" w:rsidP="005663FE">
      <w:pPr>
        <w:pStyle w:val="Default"/>
        <w:numPr>
          <w:ilvl w:val="0"/>
          <w:numId w:val="10"/>
        </w:numPr>
      </w:pPr>
      <w:r w:rsidRPr="009F2FB4">
        <w:rPr>
          <w:b/>
          <w:bCs/>
        </w:rPr>
        <w:t xml:space="preserve">Programming Languages: </w:t>
      </w:r>
      <w:proofErr w:type="gramStart"/>
      <w:r w:rsidRPr="001A709F">
        <w:t>C++</w:t>
      </w:r>
      <w:r w:rsidRPr="009F2FB4">
        <w:t xml:space="preserve"> ,</w:t>
      </w:r>
      <w:proofErr w:type="gramEnd"/>
      <w:r w:rsidRPr="009F2FB4">
        <w:t xml:space="preserve"> JS </w:t>
      </w:r>
    </w:p>
    <w:p w14:paraId="2D759B97" w14:textId="3ECE17DE" w:rsidR="00642ACE" w:rsidRPr="003702B1" w:rsidRDefault="002663FD" w:rsidP="005663F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F2FB4">
        <w:rPr>
          <w:b/>
          <w:bCs/>
          <w:sz w:val="24"/>
          <w:szCs w:val="24"/>
        </w:rPr>
        <w:t>Frontend:</w:t>
      </w:r>
      <w:r w:rsidRPr="003702B1">
        <w:rPr>
          <w:sz w:val="24"/>
          <w:szCs w:val="24"/>
        </w:rPr>
        <w:t xml:space="preserve"> HTML, CSS, Bootstrap, React.js</w:t>
      </w:r>
    </w:p>
    <w:p w14:paraId="13DEBEE8" w14:textId="5EF8E599" w:rsidR="00642ACE" w:rsidRPr="003702B1" w:rsidRDefault="001A709F" w:rsidP="005663F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noProof/>
          <w:color w:val="646464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8E07B" wp14:editId="0D8CF6ED">
                <wp:simplePos x="0" y="0"/>
                <wp:positionH relativeFrom="margin">
                  <wp:align>right</wp:align>
                </wp:positionH>
                <wp:positionV relativeFrom="paragraph">
                  <wp:posOffset>128269</wp:posOffset>
                </wp:positionV>
                <wp:extent cx="5804099" cy="2119171"/>
                <wp:effectExtent l="190500" t="0" r="21590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0">
                          <a:off x="0" y="0"/>
                          <a:ext cx="5804099" cy="2119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0F85C" id="Straight Connector 4" o:spid="_x0000_s1026" style="position:absolute;rotation:-20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5.8pt,10.1pt" to="862.8pt,1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" strokecolor="black [3040]">
                <w10:wrap anchorx="margin"/>
              </v:line>
            </w:pict>
          </mc:Fallback>
        </mc:AlternateContent>
      </w:r>
      <w:r w:rsidR="002663FD" w:rsidRPr="009F2FB4">
        <w:rPr>
          <w:b/>
          <w:bCs/>
          <w:sz w:val="24"/>
          <w:szCs w:val="24"/>
        </w:rPr>
        <w:t>Backend:</w:t>
      </w:r>
      <w:r w:rsidR="002663FD" w:rsidRPr="003702B1">
        <w:rPr>
          <w:sz w:val="24"/>
          <w:szCs w:val="24"/>
        </w:rPr>
        <w:t xml:space="preserve"> Node.js, Express.js, MongoDB</w:t>
      </w:r>
    </w:p>
    <w:p w14:paraId="634E95F5" w14:textId="77777777" w:rsidR="00642ACE" w:rsidRPr="003702B1" w:rsidRDefault="002663FD" w:rsidP="005663F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F2FB4">
        <w:rPr>
          <w:b/>
          <w:bCs/>
          <w:sz w:val="24"/>
          <w:szCs w:val="24"/>
        </w:rPr>
        <w:t>Tools:</w:t>
      </w:r>
      <w:r w:rsidRPr="003702B1">
        <w:rPr>
          <w:sz w:val="24"/>
          <w:szCs w:val="24"/>
        </w:rPr>
        <w:t xml:space="preserve"> VMware, VS Code, </w:t>
      </w:r>
      <w:proofErr w:type="gramStart"/>
      <w:r w:rsidRPr="003702B1">
        <w:rPr>
          <w:sz w:val="24"/>
          <w:szCs w:val="24"/>
        </w:rPr>
        <w:t>XAMPP ,</w:t>
      </w:r>
      <w:proofErr w:type="gramEnd"/>
      <w:r w:rsidRPr="003702B1">
        <w:rPr>
          <w:sz w:val="24"/>
          <w:szCs w:val="24"/>
        </w:rPr>
        <w:t xml:space="preserve"> Kali Linux, Cisco Packet Tracer, MATLAB, Cursor AI</w:t>
      </w:r>
    </w:p>
    <w:p w14:paraId="207E9007" w14:textId="71A647E3" w:rsidR="006757D6" w:rsidRPr="003702B1" w:rsidRDefault="009D0900" w:rsidP="005663FE">
      <w:pPr>
        <w:pStyle w:val="ListParagraph"/>
        <w:numPr>
          <w:ilvl w:val="0"/>
          <w:numId w:val="10"/>
        </w:numPr>
        <w:rPr>
          <w:bCs/>
          <w:sz w:val="24"/>
          <w:szCs w:val="24"/>
        </w:rPr>
      </w:pPr>
      <w:r w:rsidRPr="009F2FB4">
        <w:rPr>
          <w:b/>
          <w:sz w:val="24"/>
          <w:szCs w:val="24"/>
        </w:rPr>
        <w:t>Soft Skills</w:t>
      </w:r>
      <w:r w:rsidR="002663FD" w:rsidRPr="009F2FB4">
        <w:rPr>
          <w:b/>
          <w:color w:val="646464"/>
          <w:sz w:val="24"/>
          <w:szCs w:val="24"/>
        </w:rPr>
        <w:t>:</w:t>
      </w:r>
      <w:r w:rsidR="002663FD" w:rsidRPr="003702B1">
        <w:rPr>
          <w:bCs/>
          <w:color w:val="646464"/>
          <w:sz w:val="24"/>
          <w:szCs w:val="24"/>
        </w:rPr>
        <w:t xml:space="preserve"> </w:t>
      </w:r>
      <w:r w:rsidR="00872C9E" w:rsidRPr="003702B1">
        <w:rPr>
          <w:bCs/>
          <w:sz w:val="24"/>
          <w:szCs w:val="24"/>
        </w:rPr>
        <w:t xml:space="preserve">Problem-Solving, Teamwork, Time Management, Strong Communication </w:t>
      </w:r>
      <w:r w:rsidR="001A709F">
        <w:rPr>
          <w:bCs/>
          <w:sz w:val="24"/>
          <w:szCs w:val="24"/>
        </w:rPr>
        <w:t>s</w:t>
      </w:r>
      <w:r w:rsidR="00872C9E" w:rsidRPr="003702B1">
        <w:rPr>
          <w:bCs/>
          <w:sz w:val="24"/>
          <w:szCs w:val="24"/>
        </w:rPr>
        <w:t>kills</w:t>
      </w:r>
    </w:p>
    <w:p w14:paraId="01E31EE2" w14:textId="2251B54B" w:rsidR="00642ACE" w:rsidRPr="00E02029" w:rsidRDefault="002663FD">
      <w:pPr>
        <w:rPr>
          <w:b/>
          <w:color w:val="00B0F0"/>
          <w:sz w:val="24"/>
          <w:szCs w:val="24"/>
        </w:rPr>
      </w:pPr>
      <w:r w:rsidRPr="00E02029">
        <w:rPr>
          <w:b/>
          <w:color w:val="00B0F0"/>
          <w:sz w:val="24"/>
          <w:szCs w:val="24"/>
        </w:rPr>
        <w:t>PROJECTS</w:t>
      </w:r>
      <w:r w:rsidR="00293003" w:rsidRPr="00E02029">
        <w:rPr>
          <w:b/>
          <w:color w:val="00B0F0"/>
          <w:sz w:val="24"/>
          <w:szCs w:val="24"/>
        </w:rPr>
        <w:t>:</w:t>
      </w:r>
      <w:r w:rsidR="001A709F" w:rsidRPr="00E02029">
        <w:rPr>
          <w:b/>
          <w:noProof/>
          <w:color w:val="00B0F0"/>
          <w:sz w:val="24"/>
          <w:szCs w:val="24"/>
          <w:u w:val="single"/>
        </w:rPr>
        <w:t xml:space="preserve"> </w:t>
      </w:r>
    </w:p>
    <w:p w14:paraId="012471E3" w14:textId="3E38A0F7" w:rsidR="00642ACE" w:rsidRPr="003702B1" w:rsidRDefault="001A709F" w:rsidP="0029300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noProof/>
          <w:color w:val="646464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F0FDB" wp14:editId="1D83E7EB">
                <wp:simplePos x="0" y="0"/>
                <wp:positionH relativeFrom="margin">
                  <wp:align>right</wp:align>
                </wp:positionH>
                <wp:positionV relativeFrom="paragraph">
                  <wp:posOffset>128904</wp:posOffset>
                </wp:positionV>
                <wp:extent cx="5804099" cy="2119171"/>
                <wp:effectExtent l="190500" t="0" r="21590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0">
                          <a:off x="0" y="0"/>
                          <a:ext cx="5804099" cy="2119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A3322" id="Straight Connector 5" o:spid="_x0000_s1026" style="position:absolute;rotation:-20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5.8pt,10.15pt" to="862.8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" strokecolor="black [3040]">
                <w10:wrap anchorx="margin"/>
              </v:line>
            </w:pict>
          </mc:Fallback>
        </mc:AlternateContent>
      </w:r>
      <w:r w:rsidR="002663FD" w:rsidRPr="003702B1">
        <w:rPr>
          <w:sz w:val="24"/>
          <w:szCs w:val="24"/>
        </w:rPr>
        <w:t>Digital Signage (FYP)</w:t>
      </w:r>
    </w:p>
    <w:p w14:paraId="6E31C444" w14:textId="50954CA5" w:rsidR="00642ACE" w:rsidRPr="003702B1" w:rsidRDefault="002663FD" w:rsidP="0029300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702B1">
        <w:rPr>
          <w:sz w:val="24"/>
          <w:szCs w:val="24"/>
        </w:rPr>
        <w:t>Online shopping system</w:t>
      </w:r>
    </w:p>
    <w:p w14:paraId="06435B63" w14:textId="28878BA2" w:rsidR="00642ACE" w:rsidRPr="003702B1" w:rsidRDefault="002663FD" w:rsidP="0029300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702B1">
        <w:rPr>
          <w:sz w:val="24"/>
          <w:szCs w:val="24"/>
        </w:rPr>
        <w:t>Hostel Management System</w:t>
      </w:r>
    </w:p>
    <w:p w14:paraId="6115A0FB" w14:textId="1EBAD830" w:rsidR="00642ACE" w:rsidRDefault="002663FD" w:rsidP="0029300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702B1">
        <w:rPr>
          <w:sz w:val="24"/>
          <w:szCs w:val="24"/>
        </w:rPr>
        <w:t>To-do list App (React Native with Expo)</w:t>
      </w:r>
    </w:p>
    <w:p w14:paraId="010459EC" w14:textId="251270D5" w:rsidR="00B148D4" w:rsidRPr="003702B1" w:rsidRDefault="00B148D4" w:rsidP="0029300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Weather forecast (</w:t>
      </w:r>
      <w:proofErr w:type="gramStart"/>
      <w:r>
        <w:rPr>
          <w:sz w:val="24"/>
          <w:szCs w:val="24"/>
        </w:rPr>
        <w:t>html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)</w:t>
      </w:r>
    </w:p>
    <w:p w14:paraId="15CDA9FB" w14:textId="1D6EC998" w:rsidR="00642ACE" w:rsidRPr="00E02029" w:rsidRDefault="002663FD">
      <w:pPr>
        <w:rPr>
          <w:color w:val="00B0F0"/>
          <w:sz w:val="24"/>
          <w:szCs w:val="24"/>
        </w:rPr>
      </w:pPr>
      <w:r w:rsidRPr="00E02029">
        <w:rPr>
          <w:b/>
          <w:color w:val="00B0F0"/>
          <w:sz w:val="24"/>
          <w:szCs w:val="24"/>
        </w:rPr>
        <w:t>REFERENCE</w:t>
      </w:r>
      <w:r w:rsidR="00293003" w:rsidRPr="00E02029">
        <w:rPr>
          <w:b/>
          <w:color w:val="00B0F0"/>
          <w:sz w:val="24"/>
          <w:szCs w:val="24"/>
        </w:rPr>
        <w:t>:</w:t>
      </w:r>
      <w:r w:rsidR="001A709F" w:rsidRPr="00E02029">
        <w:rPr>
          <w:b/>
          <w:noProof/>
          <w:color w:val="00B0F0"/>
          <w:sz w:val="24"/>
          <w:szCs w:val="24"/>
          <w:u w:val="single"/>
        </w:rPr>
        <w:t xml:space="preserve"> </w:t>
      </w:r>
    </w:p>
    <w:p w14:paraId="3E637866" w14:textId="77777777" w:rsidR="00293003" w:rsidRPr="003702B1" w:rsidRDefault="002663FD" w:rsidP="005663FE">
      <w:pPr>
        <w:spacing w:after="120"/>
        <w:rPr>
          <w:sz w:val="24"/>
          <w:szCs w:val="24"/>
        </w:rPr>
      </w:pPr>
      <w:r w:rsidRPr="003702B1">
        <w:rPr>
          <w:sz w:val="24"/>
          <w:szCs w:val="24"/>
        </w:rPr>
        <w:t>Dr. Salman Naseer Aadil</w:t>
      </w:r>
      <w:r w:rsidR="009D0900" w:rsidRPr="003702B1">
        <w:rPr>
          <w:sz w:val="24"/>
          <w:szCs w:val="24"/>
        </w:rPr>
        <w:t xml:space="preserve"> </w:t>
      </w:r>
    </w:p>
    <w:p w14:paraId="2F404D0B" w14:textId="77777777" w:rsidR="003702B1" w:rsidRDefault="009D0900" w:rsidP="005663FE">
      <w:pPr>
        <w:spacing w:after="120"/>
        <w:rPr>
          <w:sz w:val="24"/>
          <w:szCs w:val="24"/>
        </w:rPr>
      </w:pPr>
      <w:r w:rsidRPr="003702B1">
        <w:rPr>
          <w:sz w:val="24"/>
          <w:szCs w:val="24"/>
        </w:rPr>
        <w:t>(</w:t>
      </w:r>
      <w:r w:rsidR="002663FD" w:rsidRPr="003702B1">
        <w:rPr>
          <w:sz w:val="24"/>
          <w:szCs w:val="24"/>
        </w:rPr>
        <w:t>Assistant Professor, University of the Punjab, Gujranwala Campus</w:t>
      </w:r>
      <w:r w:rsidRPr="003702B1">
        <w:rPr>
          <w:sz w:val="24"/>
          <w:szCs w:val="24"/>
        </w:rPr>
        <w:t>)</w:t>
      </w:r>
    </w:p>
    <w:p w14:paraId="4707ED00" w14:textId="77777777" w:rsidR="003702B1" w:rsidRDefault="002663FD" w:rsidP="005663FE">
      <w:pPr>
        <w:spacing w:after="120"/>
        <w:rPr>
          <w:sz w:val="24"/>
          <w:szCs w:val="24"/>
        </w:rPr>
      </w:pPr>
      <w:r w:rsidRPr="003702B1">
        <w:rPr>
          <w:sz w:val="24"/>
          <w:szCs w:val="24"/>
        </w:rPr>
        <w:t>Email:</w:t>
      </w:r>
      <w:r w:rsidR="009D0900" w:rsidRPr="003702B1">
        <w:rPr>
          <w:sz w:val="24"/>
          <w:szCs w:val="24"/>
        </w:rPr>
        <w:t xml:space="preserve"> </w:t>
      </w:r>
      <w:r w:rsidRPr="003702B1">
        <w:rPr>
          <w:sz w:val="24"/>
          <w:szCs w:val="24"/>
        </w:rPr>
        <w:t xml:space="preserve"> </w:t>
      </w:r>
      <w:hyperlink r:id="rId9" w:history="1">
        <w:r w:rsidR="009D0900" w:rsidRPr="003702B1">
          <w:rPr>
            <w:rStyle w:val="Hyperlink"/>
            <w:sz w:val="24"/>
            <w:szCs w:val="24"/>
          </w:rPr>
          <w:t>salman@pugc.edu.pk</w:t>
        </w:r>
      </w:hyperlink>
    </w:p>
    <w:p w14:paraId="671E1693" w14:textId="4FE95FAA" w:rsidR="00293003" w:rsidRPr="003702B1" w:rsidRDefault="002663FD" w:rsidP="005663FE">
      <w:pPr>
        <w:spacing w:after="120"/>
        <w:rPr>
          <w:sz w:val="24"/>
          <w:szCs w:val="24"/>
        </w:rPr>
      </w:pPr>
      <w:r w:rsidRPr="003702B1">
        <w:rPr>
          <w:sz w:val="24"/>
          <w:szCs w:val="24"/>
        </w:rPr>
        <w:t>Contact:</w:t>
      </w:r>
      <w:r w:rsidR="009D0900" w:rsidRPr="003702B1">
        <w:rPr>
          <w:sz w:val="24"/>
          <w:szCs w:val="24"/>
        </w:rPr>
        <w:t xml:space="preserve"> </w:t>
      </w:r>
      <w:r w:rsidRPr="003702B1">
        <w:rPr>
          <w:sz w:val="24"/>
          <w:szCs w:val="24"/>
        </w:rPr>
        <w:t xml:space="preserve"> +92 333 820101</w:t>
      </w:r>
    </w:p>
    <w:sectPr w:rsidR="00293003" w:rsidRPr="003702B1" w:rsidSect="00B308FF">
      <w:pgSz w:w="11906" w:h="16838" w:code="9"/>
      <w:pgMar w:top="1134" w:right="1077" w:bottom="113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000104"/>
    <w:multiLevelType w:val="hybridMultilevel"/>
    <w:tmpl w:val="BA947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80C6B"/>
    <w:multiLevelType w:val="hybridMultilevel"/>
    <w:tmpl w:val="4B848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B95"/>
    <w:rsid w:val="00034616"/>
    <w:rsid w:val="0006063C"/>
    <w:rsid w:val="0015074B"/>
    <w:rsid w:val="001A709F"/>
    <w:rsid w:val="001E3A93"/>
    <w:rsid w:val="002663FD"/>
    <w:rsid w:val="00293003"/>
    <w:rsid w:val="0029639D"/>
    <w:rsid w:val="00326F90"/>
    <w:rsid w:val="003702B1"/>
    <w:rsid w:val="004A556D"/>
    <w:rsid w:val="005663FE"/>
    <w:rsid w:val="00642ACE"/>
    <w:rsid w:val="006757D6"/>
    <w:rsid w:val="00720618"/>
    <w:rsid w:val="00872C9E"/>
    <w:rsid w:val="009D0900"/>
    <w:rsid w:val="009F2FB4"/>
    <w:rsid w:val="00AA1D8D"/>
    <w:rsid w:val="00AC39DA"/>
    <w:rsid w:val="00B148D4"/>
    <w:rsid w:val="00B308FF"/>
    <w:rsid w:val="00B47730"/>
    <w:rsid w:val="00CB0664"/>
    <w:rsid w:val="00D97571"/>
    <w:rsid w:val="00E02029"/>
    <w:rsid w:val="00F626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B8EE9"/>
  <w14:defaultImageDpi w14:val="300"/>
  <w15:docId w15:val="{23D8B9F0-B3E6-4CBF-90D5-CAE3C7AB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B95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206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618"/>
    <w:rPr>
      <w:color w:val="605E5C"/>
      <w:shd w:val="clear" w:color="auto" w:fill="E1DFDD"/>
    </w:rPr>
  </w:style>
  <w:style w:type="paragraph" w:customStyle="1" w:styleId="Default">
    <w:name w:val="Default"/>
    <w:rsid w:val="009F2F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eza-aftab-34b783321" TargetMode="External"/><Relationship Id="rId3" Type="http://schemas.openxmlformats.org/officeDocument/2006/relationships/styles" Target="styles.xml"/><Relationship Id="rId7" Type="http://schemas.openxmlformats.org/officeDocument/2006/relationships/hyperlink" Target="https://aleezaaftab.github.io/Portfolio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ezaaftab33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lman@pugc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samar aftab</cp:lastModifiedBy>
  <cp:revision>4</cp:revision>
  <dcterms:created xsi:type="dcterms:W3CDTF">2025-09-03T17:49:00Z</dcterms:created>
  <dcterms:modified xsi:type="dcterms:W3CDTF">2025-09-13T18:29:00Z</dcterms:modified>
  <cp:category/>
</cp:coreProperties>
</file>